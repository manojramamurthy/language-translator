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Heading</w:t>
      </w:r>
    </w:p>
    <w:p>
      <w:pPr>
        <w:pStyle w:val="Heading1"/>
      </w:pPr>
      <w:r>
        <w:t>----------------------**************************-------------------------------</w:t>
      </w:r>
    </w:p>
    <w:p>
      <w:pPr>
        <w:pStyle w:val="ListNumber"/>
      </w:pPr>
      <w:r>
        <w:t>ஏபிஐ என்பது பயன்பாட்டு நிரலாக்க இடைமுகத்தைக் குறிக்கிறது. இது இரண்டு அப்ளிகேஷன்கள் அல்லது மென்பொருட்களுக்கு இடையில் ஒரு இடைத்தரகராக செயல்படுகிறது. எளிமையாகச் சொன்னால், ஏபிஐ ஒரு தூதராக செயல்படுகிறது, இது உங்கள் கோரிக்கையை இலக்குகளுக்கு எடுத்துச் சென்று அதன் பதிலை உங்களுக்காகத் தருகிறது. கூகுள் ஏபிஐ கூகுள் அவர்களின் சேவையகங்களுடன் தகவல்தொடர்புகளை அனுமதிக்கவும் மற்றும் திட்டங்களை உருவாக்க அவர்களின் ஏபிஐ விசைகளைப் பயன்படுத்தவும் உருவாக்கப்பட்டது.</w:t>
      </w:r>
    </w:p>
    <w:p>
      <w:pPr>
        <w:pStyle w:val="Heading1"/>
      </w:pPr>
      <w:r>
        <w:t>----------------------**************************-------------------------------</w:t>
      </w:r>
    </w:p>
    <w:p>
      <w:pPr>
        <w:pStyle w:val="ListNumber"/>
      </w:pPr>
      <w:r>
        <w:t>இந்த டுடோரியலில், ஒரு மொழியை இன்னொரு மொழியில் மொழிபெயர்க்கக்கூடிய ஒரு லாங்கேஜ் மொழிபெயர்ப்பாளரை உருவாக்க Google API ஐப் பயன்படுத்தப் போகிறோம். இணையத்தில், பேச்சு அங்கீகாரம், பேச்சுக்கு உரை, உரைக்கு உரை, போன்ற பல திட்டங்களை நாம் பார்க்க முடியும் ஆனால் இங்கே இந்த திட்டத்தில் நாம் அதைவிட அதிக முன்னேற்றத்தை உருவாக்க உள்ளோம்.</w:t>
      </w:r>
    </w:p>
    <w:p>
      <w:pPr>
        <w:pStyle w:val="Heading1"/>
      </w:pPr>
      <w:r>
        <w:t>----------------------**************************-------------------------------</w:t>
      </w:r>
    </w:p>
    <w:p>
      <w:pPr>
        <w:pStyle w:val="ListNumber"/>
      </w:pPr>
      <w:r>
        <w:t>ஒரு காட்சியை வைத்துக்கொள்வோம், நாங்கள் ஸ்பெயினில் பயணம் செய்கிறோம், எங்களுக்கு ஸ்பானிஷ் பேசத் தெரியாது அல்லது வேறு எந்த நாட்டிலும் இருக்கிறோம், அவர்களின் தாய்மொழி எங்களுக்குத் தெரியாது, பிறகு பிரச்சனையை சமாளிக்க இந்த கருவியைப் பயன்படுத்தலாம். கூகிள் மொழிபெயர்ப்பாளரில் இருக்கும் அனைத்து மொழிகளுக்கும் இடையில் நாம் மொழிபெயர்க்கலாம்.</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